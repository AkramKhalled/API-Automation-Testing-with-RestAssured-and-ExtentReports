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EC" w:rsidRDefault="005E775C">
      <w:pPr>
        <w:pStyle w:val="Title"/>
      </w:pPr>
      <w:r>
        <w:t>Test Plan for Vacation Requesting System</w:t>
      </w:r>
    </w:p>
    <w:p w:rsidR="005E08EC" w:rsidRDefault="005E775C">
      <w:pPr>
        <w:pStyle w:val="Heading1"/>
      </w:pPr>
      <w:r>
        <w:t>Introduction</w:t>
      </w:r>
    </w:p>
    <w:p w:rsidR="005E08EC" w:rsidRDefault="005E775C">
      <w:r>
        <w:t>This test plan outlines the strategy and approach for testing the Vacation Requesting System. The objective is to ensure that the system functions correctly and meets all specified requirements.</w:t>
      </w:r>
    </w:p>
    <w:p w:rsidR="005E08EC" w:rsidRDefault="005E775C">
      <w:pPr>
        <w:pStyle w:val="Heading1"/>
      </w:pPr>
      <w:r>
        <w:t>Objectives</w:t>
      </w:r>
    </w:p>
    <w:p w:rsidR="005E08EC" w:rsidRDefault="005E775C">
      <w:r>
        <w:t>- Verify that the Vacation Requesting System operates according to the defined functional and non-functional requirements.</w:t>
      </w:r>
      <w:r>
        <w:br/>
        <w:t>- Identify and document any defects or issues.</w:t>
      </w:r>
      <w:r>
        <w:br/>
        <w:t>- Ensure that the system handles all positive, negative, and edge scenarios</w:t>
      </w:r>
      <w:r>
        <w:t xml:space="preserve"> correctly.</w:t>
      </w:r>
    </w:p>
    <w:p w:rsidR="005E08EC" w:rsidRDefault="005E775C">
      <w:pPr>
        <w:pStyle w:val="Heading1"/>
      </w:pPr>
      <w:r>
        <w:t>Scope</w:t>
      </w:r>
    </w:p>
    <w:p w:rsidR="005E08EC" w:rsidRDefault="005E775C">
      <w:r>
        <w:t>The scope of testing includes:</w:t>
      </w:r>
      <w:r>
        <w:br/>
        <w:t>- User roles and permissions.</w:t>
      </w:r>
      <w:r>
        <w:br/>
        <w:t>- Different leave types.</w:t>
      </w:r>
      <w:r>
        <w:br/>
        <w:t>- Approval workflows.</w:t>
      </w:r>
      <w:r>
        <w:br/>
        <w:t>- Error handling.</w:t>
      </w:r>
    </w:p>
    <w:p w:rsidR="005E08EC" w:rsidRDefault="005E775C">
      <w:pPr>
        <w:pStyle w:val="Heading1"/>
      </w:pPr>
      <w:r>
        <w:t>Test Items</w:t>
      </w:r>
    </w:p>
    <w:p w:rsidR="005E08EC" w:rsidRDefault="005E775C">
      <w:r>
        <w:t>- Vacation Request Creation.</w:t>
      </w:r>
      <w:r>
        <w:br/>
        <w:t>- Vacation Request Approval/Rejection.</w:t>
      </w:r>
      <w:r>
        <w:br/>
        <w:t>- User Role Management.</w:t>
      </w:r>
      <w:r>
        <w:br/>
        <w:t>- Notific</w:t>
      </w:r>
      <w:r>
        <w:t>ations and Alerts.</w:t>
      </w:r>
    </w:p>
    <w:p w:rsidR="005E08EC" w:rsidRDefault="005E775C">
      <w:pPr>
        <w:pStyle w:val="Heading1"/>
      </w:pPr>
      <w:r>
        <w:t>Features to be Tested</w:t>
      </w:r>
    </w:p>
    <w:p w:rsidR="005E08EC" w:rsidRDefault="005E775C" w:rsidP="005E775C">
      <w:r>
        <w:t>- User authentication and authorization.</w:t>
      </w:r>
      <w:r>
        <w:br/>
        <w:t>- Vacation request submission.</w:t>
      </w:r>
      <w:r>
        <w:br/>
        <w:t>- Approval workflows (e.g., manager approval).</w:t>
      </w:r>
      <w:r>
        <w:br/>
        <w:t>- Leave balance calculations.</w:t>
      </w:r>
      <w:r>
        <w:br/>
        <w:t>- Notification system.</w:t>
      </w:r>
      <w:r>
        <w:br/>
        <w:t>- Error handling and validation</w:t>
      </w:r>
      <w:r>
        <w:t xml:space="preserve"> messages.</w:t>
      </w:r>
    </w:p>
    <w:p w:rsidR="005E08EC" w:rsidRDefault="005E775C">
      <w:pPr>
        <w:pStyle w:val="Heading1"/>
      </w:pPr>
      <w:r>
        <w:lastRenderedPageBreak/>
        <w:t>Test Approach</w:t>
      </w:r>
    </w:p>
    <w:p w:rsidR="005E08EC" w:rsidRDefault="005E775C">
      <w:r>
        <w:t>1. Functional Testing:</w:t>
      </w:r>
      <w:r>
        <w:br/>
        <w:t>- Verify the functionality of each feature as per the requireme</w:t>
      </w:r>
      <w:r>
        <w:t>nts.</w:t>
      </w:r>
      <w:r>
        <w:br/>
        <w:t>- Test cases will cover positive, negative, and edge scenarios.</w:t>
      </w:r>
      <w:r>
        <w:br/>
      </w:r>
      <w:r>
        <w:br/>
        <w:t>2. Non-Functional Testing:</w:t>
      </w:r>
      <w:r>
        <w:br/>
        <w:t>- Verify usability and accessibility.</w:t>
      </w:r>
      <w:r>
        <w:br/>
        <w:t>- Ensure the system meets security and compliance standards.</w:t>
      </w:r>
      <w:r>
        <w:br/>
      </w:r>
      <w:r>
        <w:br/>
        <w:t>3. Regression Testing:</w:t>
      </w:r>
      <w:r>
        <w:br/>
        <w:t>- Re-run previously executed test ca</w:t>
      </w:r>
      <w:r>
        <w:t>ses to ensure new changes haven't introduced any defects.</w:t>
      </w:r>
    </w:p>
    <w:p w:rsidR="005E08EC" w:rsidRDefault="005E775C">
      <w:pPr>
        <w:pStyle w:val="Heading1"/>
      </w:pPr>
      <w:r>
        <w:t>Test Case Design</w:t>
      </w:r>
    </w:p>
    <w:p w:rsidR="005E08EC" w:rsidRDefault="005E775C">
      <w:r>
        <w:t>Test cases will include the following details:</w:t>
      </w:r>
      <w:r>
        <w:br/>
        <w:t>- Test Case ID</w:t>
      </w:r>
      <w:r>
        <w:br/>
        <w:t>- Description</w:t>
      </w:r>
      <w:r>
        <w:br/>
        <w:t>- Pre-conditions</w:t>
      </w:r>
      <w:r>
        <w:br/>
        <w:t>- Steps to Execute</w:t>
      </w:r>
      <w:r>
        <w:br/>
        <w:t>- Expected Results</w:t>
      </w:r>
      <w:r>
        <w:br/>
        <w:t>- Actual Results</w:t>
      </w:r>
      <w:r>
        <w:br/>
        <w:t>- Pass/Fail Status</w:t>
      </w:r>
      <w:r>
        <w:br/>
        <w:t>- Remarks</w:t>
      </w:r>
    </w:p>
    <w:p w:rsidR="005E08EC" w:rsidRDefault="005E775C">
      <w:pPr>
        <w:pStyle w:val="Heading1"/>
      </w:pPr>
      <w:r>
        <w:t>Test</w:t>
      </w:r>
      <w:r>
        <w:t xml:space="preserve"> Environment</w:t>
      </w:r>
    </w:p>
    <w:p w:rsidR="005E08EC" w:rsidRDefault="005E775C">
      <w:r>
        <w:t>- Operating Systems: Windows 10, macOS</w:t>
      </w:r>
      <w:r>
        <w:br/>
        <w:t>- Browsers: Chrome, Firefox, Safari</w:t>
      </w:r>
      <w:r>
        <w:br/>
        <w:t>- Test Data: Various user accounts with different roles and leave balances.</w:t>
      </w:r>
    </w:p>
    <w:p w:rsidR="005E08EC" w:rsidRDefault="005E775C">
      <w:pPr>
        <w:pStyle w:val="Heading1"/>
      </w:pPr>
      <w:r>
        <w:t>Entry and Exit Criteria</w:t>
      </w:r>
    </w:p>
    <w:p w:rsidR="005E08EC" w:rsidRDefault="005E775C">
      <w:r>
        <w:t>Entry Criteria:</w:t>
      </w:r>
      <w:r>
        <w:br/>
        <w:t>- Test environment is set up.</w:t>
      </w:r>
      <w:r>
        <w:br/>
        <w:t>- Test data is prepare</w:t>
      </w:r>
      <w:r>
        <w:t>d.</w:t>
      </w:r>
      <w:r>
        <w:br/>
        <w:t>- All required documentation is available.</w:t>
      </w:r>
      <w:r>
        <w:br/>
      </w:r>
      <w:r>
        <w:br/>
        <w:t>Exit Criteria:</w:t>
      </w:r>
      <w:r>
        <w:br/>
        <w:t>- All planned test cases are executed.</w:t>
      </w:r>
      <w:r>
        <w:br/>
        <w:t>- All critical and major defects are resolved.</w:t>
      </w:r>
      <w:r>
        <w:br/>
        <w:t>- Test summary report is prepared and reviewed.</w:t>
      </w:r>
    </w:p>
    <w:p w:rsidR="005E08EC" w:rsidRDefault="005E775C">
      <w:pPr>
        <w:pStyle w:val="Heading1"/>
      </w:pPr>
      <w:r>
        <w:lastRenderedPageBreak/>
        <w:t>Deliverables</w:t>
      </w:r>
    </w:p>
    <w:p w:rsidR="005E08EC" w:rsidRDefault="005E775C">
      <w:r>
        <w:t>- Test Plan Document</w:t>
      </w:r>
      <w:r>
        <w:br/>
        <w:t>- Test Cases</w:t>
      </w:r>
      <w:r>
        <w:br/>
        <w:t>- Test Execut</w:t>
      </w:r>
      <w:r>
        <w:t>ion Report</w:t>
      </w:r>
      <w:r>
        <w:br/>
        <w:t>- Defect Log</w:t>
      </w:r>
      <w:r>
        <w:br/>
        <w:t>- Test Summary Report</w:t>
      </w:r>
    </w:p>
    <w:p w:rsidR="005E08EC" w:rsidRDefault="005E775C">
      <w:pPr>
        <w:pStyle w:val="Heading1"/>
      </w:pPr>
      <w:r>
        <w:t>Responsibilities</w:t>
      </w:r>
    </w:p>
    <w:p w:rsidR="005E08EC" w:rsidRDefault="005E775C">
      <w:r>
        <w:t>- Test Lead: Overall test planning, management, and reporting.</w:t>
      </w:r>
      <w:r>
        <w:br/>
        <w:t>- Testers: Test case design, execution, and defect logging.</w:t>
      </w:r>
    </w:p>
    <w:p w:rsidR="005E08EC" w:rsidRDefault="005E775C">
      <w:pPr>
        <w:pStyle w:val="Heading1"/>
      </w:pPr>
      <w:r>
        <w:t>Schedule</w:t>
      </w:r>
    </w:p>
    <w:p w:rsidR="005E08EC" w:rsidRDefault="005E775C">
      <w:r>
        <w:t>- Test Planning: 2 days</w:t>
      </w:r>
      <w:r>
        <w:br/>
        <w:t>- Test Case Design: 3 days</w:t>
      </w:r>
      <w:r>
        <w:br/>
        <w:t>- Test Exe</w:t>
      </w:r>
      <w:r>
        <w:t>cution: 5 days</w:t>
      </w:r>
      <w:r>
        <w:br/>
        <w:t>- Test Reporting: 2 days</w:t>
      </w:r>
    </w:p>
    <w:p w:rsidR="005E08EC" w:rsidRDefault="005E775C">
      <w:pPr>
        <w:pStyle w:val="Heading1"/>
      </w:pPr>
      <w:r>
        <w:t>Risks and Mitigations</w:t>
      </w:r>
    </w:p>
    <w:p w:rsidR="005E08EC" w:rsidRDefault="005E775C">
      <w:r>
        <w:t>Risk: Delay in environment setup.</w:t>
      </w:r>
      <w:r>
        <w:br/>
        <w:t>- Mitigation: Ensure environment is set up well in advance.</w:t>
      </w:r>
      <w:r>
        <w:br/>
      </w:r>
      <w:r>
        <w:br/>
        <w:t>Risk: Unavailability of test data.</w:t>
      </w:r>
      <w:r>
        <w:br/>
        <w:t>- Mitigation: Prepare test data as part of the initial setup.</w:t>
      </w:r>
    </w:p>
    <w:p w:rsidR="005E08EC" w:rsidRDefault="005E08EC">
      <w:bookmarkStart w:id="0" w:name="_GoBack"/>
      <w:bookmarkEnd w:id="0"/>
    </w:p>
    <w:sectPr w:rsidR="005E08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8EC"/>
    <w:rsid w:val="005E77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E4731"/>
  <w14:defaultImageDpi w14:val="300"/>
  <w15:docId w15:val="{66446417-EBA2-4967-9B39-C3616C40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8B11F8-6DA3-49DE-ABED-536C8AD6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2024-08-05T20:50:00Z</dcterms:modified>
  <cp:category/>
</cp:coreProperties>
</file>